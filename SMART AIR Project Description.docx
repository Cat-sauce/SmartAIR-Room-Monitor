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D2" w:rsidRPr="00285EF0" w:rsidRDefault="00285EF0">
      <w:pPr>
        <w:pStyle w:val="Heading1"/>
        <w:rPr>
          <w:sz w:val="36"/>
        </w:rPr>
      </w:pPr>
      <w:r w:rsidRPr="00285EF0">
        <w:rPr>
          <w:sz w:val="36"/>
        </w:rPr>
        <w:t>SMART AIR – Indoor Air Quality Monitoring System</w:t>
      </w:r>
    </w:p>
    <w:p w:rsidR="00653AD2" w:rsidRPr="00285EF0" w:rsidRDefault="00285EF0">
      <w:pPr>
        <w:pStyle w:val="Heading2"/>
        <w:rPr>
          <w:sz w:val="28"/>
        </w:rPr>
      </w:pPr>
      <w:r w:rsidRPr="00285EF0">
        <w:rPr>
          <w:sz w:val="28"/>
        </w:rPr>
        <w:t>Project Overview:</w:t>
      </w:r>
    </w:p>
    <w:p w:rsidR="00653AD2" w:rsidRPr="00285EF0" w:rsidRDefault="00285EF0">
      <w:pPr>
        <w:rPr>
          <w:sz w:val="24"/>
        </w:rPr>
      </w:pPr>
      <w:r w:rsidRPr="00285EF0">
        <w:rPr>
          <w:sz w:val="24"/>
        </w:rPr>
        <w:t xml:space="preserve">SMART AIR is an IoT-based indoor environmental monitoring system designed to track and display real-time data on Air Quality Index (AQI), Temperature, and Humidity. The system is built </w:t>
      </w:r>
      <w:r w:rsidRPr="00285EF0">
        <w:rPr>
          <w:sz w:val="24"/>
        </w:rPr>
        <w:t>using the ESP32 microcontroller, which not only gathers data from sensors but also transmits it to a cloud dashboard using Blynk IoT for remote monitoring on smartphones.</w:t>
      </w:r>
      <w:r w:rsidRPr="00285EF0">
        <w:rPr>
          <w:sz w:val="24"/>
        </w:rPr>
        <w:br/>
      </w:r>
      <w:r w:rsidRPr="00285EF0">
        <w:rPr>
          <w:sz w:val="24"/>
        </w:rPr>
        <w:br/>
        <w:t>The primary goal of this project is to help individuals keep track of the air qualit</w:t>
      </w:r>
      <w:r w:rsidRPr="00285EF0">
        <w:rPr>
          <w:sz w:val="24"/>
        </w:rPr>
        <w:t>y and environmental conditions inside homes, offices, or classrooms to promote healthier indoor living.</w:t>
      </w:r>
    </w:p>
    <w:p w:rsidR="00653AD2" w:rsidRPr="00285EF0" w:rsidRDefault="00285EF0">
      <w:pPr>
        <w:pStyle w:val="Heading2"/>
        <w:rPr>
          <w:sz w:val="28"/>
        </w:rPr>
      </w:pPr>
      <w:r w:rsidRPr="00285EF0">
        <w:rPr>
          <w:sz w:val="28"/>
        </w:rPr>
        <w:t>Key Features:</w:t>
      </w:r>
    </w:p>
    <w:p w:rsidR="00653AD2" w:rsidRPr="00285EF0" w:rsidRDefault="00285EF0">
      <w:pPr>
        <w:rPr>
          <w:sz w:val="24"/>
        </w:rPr>
      </w:pPr>
      <w:r w:rsidRPr="00285EF0">
        <w:rPr>
          <w:sz w:val="24"/>
        </w:rPr>
        <w:sym w:font="Wingdings" w:char="F0E0"/>
      </w:r>
      <w:r w:rsidRPr="00285EF0">
        <w:rPr>
          <w:sz w:val="24"/>
        </w:rPr>
        <w:t>Real-time monitoring of</w:t>
      </w:r>
      <w:proofErr w:type="gramStart"/>
      <w:r w:rsidRPr="00285EF0">
        <w:rPr>
          <w:sz w:val="24"/>
        </w:rPr>
        <w:t>:</w:t>
      </w:r>
      <w:proofErr w:type="gramEnd"/>
      <w:r w:rsidRPr="00285EF0">
        <w:rPr>
          <w:sz w:val="24"/>
        </w:rPr>
        <w:br/>
        <w:t>- Air Quality Index (AQI)</w:t>
      </w:r>
      <w:r w:rsidRPr="00285EF0">
        <w:rPr>
          <w:sz w:val="24"/>
        </w:rPr>
        <w:br/>
        <w:t>- Tem</w:t>
      </w:r>
      <w:r>
        <w:rPr>
          <w:sz w:val="24"/>
        </w:rPr>
        <w:t>perature (°C)</w:t>
      </w:r>
      <w:r>
        <w:rPr>
          <w:sz w:val="24"/>
        </w:rPr>
        <w:br/>
        <w:t>- Humidity (%)</w:t>
      </w:r>
      <w:r>
        <w:rPr>
          <w:sz w:val="24"/>
        </w:rPr>
        <w:br/>
      </w:r>
      <w:r>
        <w:rPr>
          <w:sz w:val="24"/>
        </w:rPr>
        <w:br/>
      </w:r>
      <w:r w:rsidRPr="00285EF0">
        <w:rPr>
          <w:sz w:val="24"/>
        </w:rPr>
        <w:sym w:font="Wingdings" w:char="F0E0"/>
      </w:r>
      <w:r w:rsidRPr="00285EF0">
        <w:rPr>
          <w:sz w:val="24"/>
        </w:rPr>
        <w:t>Display data on</w:t>
      </w:r>
      <w:proofErr w:type="gramStart"/>
      <w:r w:rsidRPr="00285EF0">
        <w:rPr>
          <w:sz w:val="24"/>
        </w:rPr>
        <w:t>:</w:t>
      </w:r>
      <w:proofErr w:type="gramEnd"/>
      <w:r w:rsidRPr="00285EF0">
        <w:rPr>
          <w:sz w:val="24"/>
        </w:rPr>
        <w:br/>
        <w:t>- OLED screen (on-device displa</w:t>
      </w:r>
      <w:r w:rsidRPr="00285EF0">
        <w:rPr>
          <w:sz w:val="24"/>
        </w:rPr>
        <w:t>y)</w:t>
      </w:r>
      <w:r w:rsidRPr="00285EF0">
        <w:rPr>
          <w:sz w:val="24"/>
        </w:rPr>
        <w:br/>
        <w:t xml:space="preserve">- </w:t>
      </w:r>
      <w:proofErr w:type="spellStart"/>
      <w:r w:rsidRPr="00285EF0">
        <w:rPr>
          <w:sz w:val="24"/>
        </w:rPr>
        <w:t>Blynk</w:t>
      </w:r>
      <w:proofErr w:type="spellEnd"/>
      <w:r w:rsidRPr="00285EF0">
        <w:rPr>
          <w:sz w:val="24"/>
        </w:rPr>
        <w:t xml:space="preserve"> </w:t>
      </w:r>
      <w:proofErr w:type="spellStart"/>
      <w:r w:rsidRPr="00285EF0">
        <w:rPr>
          <w:sz w:val="24"/>
        </w:rPr>
        <w:t>IoT</w:t>
      </w:r>
      <w:proofErr w:type="spellEnd"/>
      <w:r w:rsidRPr="00285EF0">
        <w:rPr>
          <w:sz w:val="24"/>
        </w:rPr>
        <w:t xml:space="preserve"> mobile dashboard</w:t>
      </w:r>
      <w:r>
        <w:rPr>
          <w:sz w:val="24"/>
        </w:rPr>
        <w:t xml:space="preserve"> (Wi-Fi-based remote access)</w:t>
      </w:r>
      <w:r>
        <w:rPr>
          <w:sz w:val="24"/>
        </w:rPr>
        <w:br/>
      </w:r>
      <w:r>
        <w:rPr>
          <w:sz w:val="24"/>
        </w:rPr>
        <w:br/>
      </w:r>
      <w:r w:rsidRPr="00285EF0">
        <w:rPr>
          <w:sz w:val="24"/>
        </w:rPr>
        <w:t>Simple, portable, and efficient indoor monitoring solution.</w:t>
      </w:r>
    </w:p>
    <w:p w:rsidR="00653AD2" w:rsidRPr="00285EF0" w:rsidRDefault="00285EF0">
      <w:pPr>
        <w:pStyle w:val="Heading2"/>
        <w:rPr>
          <w:sz w:val="28"/>
        </w:rPr>
      </w:pPr>
      <w:r w:rsidRPr="00285EF0">
        <w:rPr>
          <w:sz w:val="28"/>
        </w:rPr>
        <w:t>Components Used: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53AD2" w:rsidRPr="00285EF0"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Component</w:t>
            </w:r>
          </w:p>
        </w:tc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Purpose</w:t>
            </w:r>
          </w:p>
        </w:tc>
      </w:tr>
      <w:tr w:rsidR="00653AD2" w:rsidRPr="00285EF0"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ESP32 Dev Board</w:t>
            </w:r>
          </w:p>
        </w:tc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Microcontroller with built-in Wi-Fi for IoT</w:t>
            </w:r>
          </w:p>
        </w:tc>
      </w:tr>
      <w:tr w:rsidR="00653AD2" w:rsidRPr="00285EF0"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DHT11 Sensor</w:t>
            </w:r>
          </w:p>
        </w:tc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Measures Temperature an</w:t>
            </w:r>
            <w:r w:rsidRPr="00285EF0">
              <w:rPr>
                <w:sz w:val="24"/>
              </w:rPr>
              <w:t>d Humidity</w:t>
            </w:r>
          </w:p>
        </w:tc>
      </w:tr>
      <w:tr w:rsidR="00653AD2" w:rsidRPr="00285EF0"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MQ135 Gas Sensor</w:t>
            </w:r>
          </w:p>
        </w:tc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Measures Air Quality (pollutant levels)</w:t>
            </w:r>
          </w:p>
        </w:tc>
      </w:tr>
      <w:tr w:rsidR="00653AD2" w:rsidRPr="00285EF0"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OLED Display (SSD1306 128x64)</w:t>
            </w:r>
          </w:p>
        </w:tc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Displays live environmental data</w:t>
            </w:r>
          </w:p>
        </w:tc>
      </w:tr>
      <w:tr w:rsidR="00653AD2" w:rsidRPr="00285EF0"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LED (optional)</w:t>
            </w:r>
          </w:p>
        </w:tc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Simulates air purifier or AQI alert visual</w:t>
            </w:r>
          </w:p>
        </w:tc>
      </w:tr>
      <w:tr w:rsidR="00653AD2" w:rsidRPr="00285EF0"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>Jumper wires, Breadboard, USB cable</w:t>
            </w:r>
          </w:p>
        </w:tc>
        <w:tc>
          <w:tcPr>
            <w:tcW w:w="4320" w:type="dxa"/>
          </w:tcPr>
          <w:p w:rsidR="00653AD2" w:rsidRPr="00285EF0" w:rsidRDefault="00285EF0">
            <w:pPr>
              <w:rPr>
                <w:sz w:val="24"/>
              </w:rPr>
            </w:pPr>
            <w:r w:rsidRPr="00285EF0">
              <w:rPr>
                <w:sz w:val="24"/>
              </w:rPr>
              <w:t xml:space="preserve">Basic wiring and </w:t>
            </w:r>
            <w:r w:rsidRPr="00285EF0">
              <w:rPr>
                <w:sz w:val="24"/>
              </w:rPr>
              <w:t>connections</w:t>
            </w:r>
          </w:p>
        </w:tc>
      </w:tr>
    </w:tbl>
    <w:p w:rsidR="00653AD2" w:rsidRPr="00285EF0" w:rsidRDefault="00285EF0">
      <w:pPr>
        <w:pStyle w:val="Heading2"/>
        <w:rPr>
          <w:sz w:val="28"/>
        </w:rPr>
      </w:pPr>
      <w:r w:rsidRPr="00285EF0">
        <w:rPr>
          <w:sz w:val="28"/>
        </w:rPr>
        <w:t>Software &amp; Tools:</w:t>
      </w:r>
    </w:p>
    <w:p w:rsidR="00285EF0" w:rsidRPr="00285EF0" w:rsidRDefault="00285EF0">
      <w:pPr>
        <w:rPr>
          <w:sz w:val="24"/>
        </w:rPr>
      </w:pPr>
      <w:r w:rsidRPr="00285EF0">
        <w:rPr>
          <w:sz w:val="24"/>
        </w:rPr>
        <w:t>- Arduino IDE for programming the ESP32</w:t>
      </w:r>
      <w:r w:rsidRPr="00285EF0">
        <w:rPr>
          <w:sz w:val="24"/>
        </w:rPr>
        <w:br/>
        <w:t>- Blynk IoT Platform for cloud dashboard and mobile monitoring</w:t>
      </w:r>
      <w:r w:rsidRPr="00285EF0">
        <w:rPr>
          <w:sz w:val="24"/>
        </w:rPr>
        <w:br/>
        <w:t>- Libraries Used:</w:t>
      </w:r>
      <w:r w:rsidRPr="00285EF0">
        <w:rPr>
          <w:sz w:val="24"/>
        </w:rPr>
        <w:br/>
        <w:t xml:space="preserve">  • Adafruit GFX &amp; SSD1306</w:t>
      </w:r>
      <w:bookmarkStart w:id="0" w:name="_GoBack"/>
      <w:bookmarkEnd w:id="0"/>
      <w:r w:rsidRPr="00285EF0">
        <w:rPr>
          <w:sz w:val="24"/>
        </w:rPr>
        <w:br/>
      </w:r>
      <w:r w:rsidRPr="00285EF0">
        <w:rPr>
          <w:sz w:val="24"/>
        </w:rPr>
        <w:lastRenderedPageBreak/>
        <w:t xml:space="preserve">  • DHT Sensor Library</w:t>
      </w:r>
      <w:r w:rsidRPr="00285EF0">
        <w:rPr>
          <w:sz w:val="24"/>
        </w:rPr>
        <w:br/>
        <w:t xml:space="preserve">  • BlynkSimpleEsp32</w:t>
      </w:r>
    </w:p>
    <w:p w:rsidR="00653AD2" w:rsidRPr="00285EF0" w:rsidRDefault="00285EF0">
      <w:pPr>
        <w:pStyle w:val="Heading2"/>
        <w:rPr>
          <w:sz w:val="28"/>
        </w:rPr>
      </w:pPr>
      <w:r w:rsidRPr="00285EF0">
        <w:rPr>
          <w:sz w:val="28"/>
        </w:rPr>
        <w:t>Working Principle:</w:t>
      </w:r>
    </w:p>
    <w:p w:rsidR="00653AD2" w:rsidRPr="00285EF0" w:rsidRDefault="00285EF0">
      <w:pPr>
        <w:rPr>
          <w:sz w:val="24"/>
        </w:rPr>
      </w:pPr>
      <w:r w:rsidRPr="00285EF0">
        <w:rPr>
          <w:sz w:val="24"/>
        </w:rPr>
        <w:t>1. The DHT11 s</w:t>
      </w:r>
      <w:r w:rsidRPr="00285EF0">
        <w:rPr>
          <w:sz w:val="24"/>
        </w:rPr>
        <w:t>ensor continuously measures temperature and humidity.</w:t>
      </w:r>
      <w:r w:rsidRPr="00285EF0">
        <w:rPr>
          <w:sz w:val="24"/>
        </w:rPr>
        <w:br/>
        <w:t>2. The MQ135 sensor detects air pollution levels and an approximate AQI is calculated.</w:t>
      </w:r>
      <w:r w:rsidRPr="00285EF0">
        <w:rPr>
          <w:sz w:val="24"/>
        </w:rPr>
        <w:br/>
        <w:t>3. All data is displayed on the OLED screen in real-time.</w:t>
      </w:r>
      <w:r w:rsidRPr="00285EF0">
        <w:rPr>
          <w:sz w:val="24"/>
        </w:rPr>
        <w:br/>
        <w:t>4. Simultaneously, the data is sent over Wi-Fi to the Bly</w:t>
      </w:r>
      <w:r w:rsidRPr="00285EF0">
        <w:rPr>
          <w:sz w:val="24"/>
        </w:rPr>
        <w:t>nk IoT cloud, where it can be accessed from anywhere using the Blynk mobile app.</w:t>
      </w:r>
    </w:p>
    <w:p w:rsidR="00653AD2" w:rsidRPr="00285EF0" w:rsidRDefault="00285EF0">
      <w:pPr>
        <w:pStyle w:val="Heading2"/>
        <w:rPr>
          <w:sz w:val="28"/>
        </w:rPr>
      </w:pPr>
      <w:r w:rsidRPr="00285EF0">
        <w:rPr>
          <w:sz w:val="28"/>
        </w:rPr>
        <w:t>Possible Extensions:</w:t>
      </w:r>
    </w:p>
    <w:p w:rsidR="00653AD2" w:rsidRPr="00285EF0" w:rsidRDefault="00285EF0">
      <w:pPr>
        <w:rPr>
          <w:sz w:val="24"/>
        </w:rPr>
      </w:pPr>
      <w:r w:rsidRPr="00285EF0">
        <w:rPr>
          <w:sz w:val="24"/>
        </w:rPr>
        <w:t>- Automatic Smart Air Purifier control based on AQI.</w:t>
      </w:r>
      <w:r w:rsidRPr="00285EF0">
        <w:rPr>
          <w:sz w:val="24"/>
        </w:rPr>
        <w:br/>
        <w:t>- Cloud-based data logging and historical analysis.</w:t>
      </w:r>
      <w:r w:rsidRPr="00285EF0">
        <w:rPr>
          <w:sz w:val="24"/>
        </w:rPr>
        <w:br/>
        <w:t>- Addition of more sensors for CO2, PM2.5, or VOC</w:t>
      </w:r>
      <w:r w:rsidRPr="00285EF0">
        <w:rPr>
          <w:sz w:val="24"/>
        </w:rPr>
        <w:t xml:space="preserve"> detection.</w:t>
      </w:r>
    </w:p>
    <w:sectPr w:rsidR="00653AD2" w:rsidRPr="00285EF0" w:rsidSect="00285E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5EF0"/>
    <w:rsid w:val="0029639D"/>
    <w:rsid w:val="00326F90"/>
    <w:rsid w:val="00653A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A53DC"/>
  <w14:defaultImageDpi w14:val="300"/>
  <w15:docId w15:val="{41DF9369-5DE3-485D-8E8E-2F0D4F9A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3F9E8-9DF1-4D69-A738-264DC4BF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Vardhan Saini</cp:lastModifiedBy>
  <cp:revision>2</cp:revision>
  <dcterms:created xsi:type="dcterms:W3CDTF">2025-07-03T20:05:00Z</dcterms:created>
  <dcterms:modified xsi:type="dcterms:W3CDTF">2025-07-03T20:05:00Z</dcterms:modified>
  <cp:category/>
</cp:coreProperties>
</file>